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Wlewaj kwiatek na płotek i mruga, ładna to piosenka, niedługa, niedługa, niekrótka, lecz w sam raz, zaśpiewaj kwiatek jeszcze raz.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